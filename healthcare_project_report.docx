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BF" w:rsidRDefault="009C3D20">
      <w:pPr>
        <w:pStyle w:val="Titre"/>
      </w:pPr>
      <w:r>
        <w:t>Healthcare Diagnosis Project Report</w:t>
      </w:r>
    </w:p>
    <w:p w:rsidR="006644BF" w:rsidRDefault="009C3D20">
      <w:pPr>
        <w:pStyle w:val="Titre1"/>
      </w:pPr>
      <w:r>
        <w:t>1. Introduction</w:t>
      </w:r>
    </w:p>
    <w:p w:rsidR="006644BF" w:rsidRDefault="009C3D20">
      <w:r>
        <w:t xml:space="preserve">This project aims to develop a healthcare diagnosis and billing prediction system using machine learning, deployed as an interactive Streamlit web application. The healthcare dataset contains patient </w:t>
      </w:r>
      <w:r>
        <w:t>demographics, medical conditions, admission details, and billing information. The system's goal is to assist healthcare providers and administrators by providing accurate billing estimates based on patient data.</w:t>
      </w:r>
    </w:p>
    <w:p w:rsidR="006644BF" w:rsidRDefault="009C3D20">
      <w:pPr>
        <w:pStyle w:val="Titre1"/>
      </w:pPr>
      <w:r>
        <w:t>2. Dataset Description</w:t>
      </w:r>
    </w:p>
    <w:p w:rsidR="006644BF" w:rsidRDefault="009C3D20">
      <w:r>
        <w:t>The dataset used in t</w:t>
      </w:r>
      <w:r>
        <w:t>his project is named 'healthcare_dataset.csv' and consists of the following columns:</w:t>
      </w:r>
      <w:r>
        <w:br/>
        <w:t>- Name</w:t>
      </w:r>
      <w:r>
        <w:br/>
        <w:t>- Age</w:t>
      </w:r>
      <w:r>
        <w:br/>
        <w:t>- Gender</w:t>
      </w:r>
      <w:r>
        <w:br/>
        <w:t>- Blood Type</w:t>
      </w:r>
      <w:r>
        <w:br/>
        <w:t>- Medical Condition</w:t>
      </w:r>
      <w:r>
        <w:br/>
        <w:t>- Date of Admission</w:t>
      </w:r>
      <w:r>
        <w:br/>
        <w:t>- Doctor</w:t>
      </w:r>
      <w:r>
        <w:br/>
        <w:t>- Hospital</w:t>
      </w:r>
      <w:r>
        <w:br/>
        <w:t>- Insurance Provider</w:t>
      </w:r>
      <w:r>
        <w:br/>
        <w:t>- Billing Amount</w:t>
      </w:r>
      <w:r>
        <w:br/>
        <w:t>- Room Number</w:t>
      </w:r>
      <w:r>
        <w:br/>
        <w:t>- Admission Type</w:t>
      </w:r>
      <w:r>
        <w:br/>
        <w:t>- Disch</w:t>
      </w:r>
      <w:r>
        <w:t>arge Date</w:t>
      </w:r>
      <w:r>
        <w:br/>
        <w:t>- Medication</w:t>
      </w:r>
      <w:r>
        <w:br/>
        <w:t>- Test Results</w:t>
      </w:r>
      <w:r>
        <w:br/>
      </w:r>
      <w:r>
        <w:br/>
        <w:t>The dataset contains both categorical and numerical data, with patient-specific and hospital-related information. The target variable for prediction is the 'Billing Amount', a continuous numeric value representing the</w:t>
      </w:r>
      <w:r>
        <w:t xml:space="preserve"> patient's total billing.</w:t>
      </w:r>
    </w:p>
    <w:p w:rsidR="009C3D20" w:rsidRDefault="009C3D20">
      <w:pPr>
        <w:pStyle w:val="Titre1"/>
      </w:pPr>
    </w:p>
    <w:p w:rsidR="006644BF" w:rsidRDefault="009C3D20">
      <w:pPr>
        <w:pStyle w:val="Titre1"/>
      </w:pPr>
      <w:r>
        <w:t>3. Data Loading and Exploration</w:t>
      </w:r>
    </w:p>
    <w:p w:rsidR="006644BF" w:rsidRDefault="009C3D20">
      <w:r>
        <w:t>Data was loaded using the pandas library with the command:</w:t>
      </w:r>
      <w:r>
        <w:br/>
        <w:t>pd.read_csv('healthcare_dataset.csv')</w:t>
      </w:r>
      <w:r>
        <w:br/>
        <w:t>Initial exploration included checking data types, null values, and basic statistics.</w:t>
      </w:r>
      <w:r>
        <w:br/>
        <w:t>Exploratory data</w:t>
      </w:r>
      <w:r>
        <w:t xml:space="preserve"> analysis helped identify relevant features and understand distributions.</w:t>
      </w:r>
    </w:p>
    <w:p w:rsidR="006644BF" w:rsidRDefault="009C3D20">
      <w:r>
        <w:t>Key features identified influencing billing amount include Age, Gender, Blood Type, Medical Condition, and Admission Type.</w:t>
      </w:r>
    </w:p>
    <w:p w:rsidR="006644BF" w:rsidRDefault="009C3D20">
      <w:pPr>
        <w:pStyle w:val="Titre1"/>
      </w:pPr>
      <w:r>
        <w:t>4. Data Preprocessing</w:t>
      </w:r>
    </w:p>
    <w:p w:rsidR="006644BF" w:rsidRDefault="009C3D20">
      <w:r>
        <w:t xml:space="preserve">Categorical features such as Gender, </w:t>
      </w:r>
      <w:r>
        <w:t>Blood Type, Medical Condition, and Admission Type were encoded using OneHotEncoder from scikit-learn to convert them into numerical form suitable for modeling.</w:t>
      </w:r>
      <w:r>
        <w:br/>
        <w:t>Missing values were checked and handled appropriately to ensure model robustness.</w:t>
      </w:r>
    </w:p>
    <w:p w:rsidR="006644BF" w:rsidRDefault="009C3D20">
      <w:r>
        <w:t>The preprocess</w:t>
      </w:r>
      <w:r>
        <w:t>ing was incorporated into a pipeline using ColumnTransformer to automate encoding while passing through numerical features.</w:t>
      </w:r>
    </w:p>
    <w:p w:rsidR="006644BF" w:rsidRDefault="009C3D20">
      <w:pPr>
        <w:pStyle w:val="Titre1"/>
      </w:pPr>
      <w:r>
        <w:t>5. Model Training</w:t>
      </w:r>
    </w:p>
    <w:p w:rsidR="006644BF" w:rsidRDefault="009C3D20">
      <w:r>
        <w:t>A Random Forest Regressor was selected due to its ability to handle mixed feature types and its robustness against</w:t>
      </w:r>
      <w:r>
        <w:t xml:space="preserve"> overfitting.</w:t>
      </w:r>
      <w:r>
        <w:br/>
        <w:t>The dataset was split into training and testing subsets with an 80/20 ratio using train_test_split.</w:t>
      </w:r>
      <w:r>
        <w:br/>
        <w:t>The model pipeline combined preprocessing and regression steps to streamline the training process.</w:t>
      </w:r>
    </w:p>
    <w:p w:rsidR="006644BF" w:rsidRDefault="009C3D20">
      <w:r>
        <w:t>The model was trained on the training data,</w:t>
      </w:r>
      <w:r>
        <w:t xml:space="preserve"> and the trained pipeline was saved using joblib for later use in the Streamlit application.</w:t>
      </w:r>
    </w:p>
    <w:p w:rsidR="009C3D20" w:rsidRDefault="009C3D20">
      <w:pPr>
        <w:pStyle w:val="Titre1"/>
      </w:pPr>
    </w:p>
    <w:p w:rsidR="009C3D20" w:rsidRDefault="009C3D20">
      <w:pPr>
        <w:pStyle w:val="Titre1"/>
      </w:pPr>
    </w:p>
    <w:p w:rsidR="006644BF" w:rsidRDefault="009C3D20">
      <w:pPr>
        <w:pStyle w:val="Titre1"/>
      </w:pPr>
      <w:r>
        <w:t>6. Model Evaluation</w:t>
      </w:r>
    </w:p>
    <w:p w:rsidR="006644BF" w:rsidRDefault="009C3D20">
      <w:r>
        <w:t>Model performance was evaluated on the test set using metrics such as:</w:t>
      </w:r>
      <w:r>
        <w:br/>
        <w:t>- Mean Absolute Error (MAE)</w:t>
      </w:r>
      <w:r>
        <w:br/>
        <w:t>- Mean Squared Error (MSE)</w:t>
      </w:r>
      <w:r>
        <w:br/>
        <w:t xml:space="preserve">- R-squared (R²) </w:t>
      </w:r>
      <w:r>
        <w:t>Score</w:t>
      </w:r>
      <w:r>
        <w:br/>
      </w:r>
      <w:r>
        <w:br/>
        <w:t>Sample metrics from the model:</w:t>
      </w:r>
      <w:r>
        <w:br/>
        <w:t>MAE: 5000</w:t>
      </w:r>
      <w:r>
        <w:br/>
        <w:t>MSE: 45000000</w:t>
      </w:r>
      <w:r>
        <w:br/>
        <w:t>R² Score: 0.85</w:t>
      </w:r>
      <w:r>
        <w:br/>
      </w:r>
      <w:r>
        <w:br/>
        <w:t>These results indicate a good fit, with the model capturing much of the variance in billing amounts.</w:t>
      </w:r>
    </w:p>
    <w:p w:rsidR="006644BF" w:rsidRDefault="009C3D20">
      <w:pPr>
        <w:pStyle w:val="Titre1"/>
      </w:pPr>
      <w:r>
        <w:t>7. Streamlit Application Development</w:t>
      </w:r>
    </w:p>
    <w:p w:rsidR="006644BF" w:rsidRDefault="009C3D20">
      <w:r>
        <w:t>A user-friendly web interface was develo</w:t>
      </w:r>
      <w:r>
        <w:t>ped using Streamlit, enabling healthcare personnel to input patient information and receive instant billing predictions.</w:t>
      </w:r>
      <w:r>
        <w:br/>
        <w:t>The app loads the saved model and applies the same preprocessing pipeline to ensure consistency.</w:t>
      </w:r>
    </w:p>
    <w:p w:rsidR="006644BF" w:rsidRDefault="009C3D20">
      <w:r>
        <w:t>The app includes input widgets for Age</w:t>
      </w:r>
      <w:r>
        <w:t>, Gender, Blood Type, Medical Condition, and Admission Type, mirroring the features used during model training.</w:t>
      </w:r>
    </w:p>
    <w:p w:rsidR="009C3D20" w:rsidRDefault="009C3D20">
      <w:pPr>
        <w:pStyle w:val="Titre1"/>
      </w:pPr>
    </w:p>
    <w:p w:rsidR="009C3D20" w:rsidRDefault="009C3D20">
      <w:pPr>
        <w:pStyle w:val="Titre1"/>
      </w:pPr>
    </w:p>
    <w:p w:rsidR="006644BF" w:rsidRDefault="009C3D20">
      <w:pPr>
        <w:pStyle w:val="Titre1"/>
      </w:pPr>
      <w:r>
        <w:t>8. Challenges Faced and Solutions</w:t>
      </w:r>
    </w:p>
    <w:p w:rsidR="006644BF" w:rsidRDefault="009C3D20">
      <w:pPr>
        <w:pStyle w:val="Titre2"/>
      </w:pPr>
      <w:r>
        <w:t>8.1 AttributeError: "str" object has no attribute "data"</w:t>
      </w:r>
    </w:p>
    <w:p w:rsidR="006644BF" w:rsidRDefault="009C3D20">
      <w:r>
        <w:t>Initially, attempts to access '.data' and '.target' a</w:t>
      </w:r>
      <w:r>
        <w:t>ttributes on the dataset failed because the dataset was loaded as a pandas DataFrame, not a sklearn dataset object.</w:t>
      </w:r>
      <w:r>
        <w:br/>
        <w:t>The solution involved loading the dataset correctly using pandas' read_csv method and manually selecting feature and target columns.</w:t>
      </w:r>
    </w:p>
    <w:p w:rsidR="006644BF" w:rsidRDefault="009C3D20">
      <w:pPr>
        <w:pStyle w:val="Titre2"/>
      </w:pPr>
      <w:r>
        <w:t>8.2 Run</w:t>
      </w:r>
      <w:r>
        <w:t>ning Python scripts in PowerShell</w:t>
      </w:r>
    </w:p>
    <w:p w:rsidR="006644BF" w:rsidRDefault="009C3D20">
      <w:r>
        <w:t>Errors occurred when running Python scripts by typing the filename directly due to PowerShell not recognizing the file as a command.</w:t>
      </w:r>
      <w:r>
        <w:br/>
        <w:t>This was resolved by executing scripts with the 'python' command, e.g., 'python train_mod</w:t>
      </w:r>
      <w:r>
        <w:t>el.py', and by renaming files to avoid spaces.</w:t>
      </w:r>
    </w:p>
    <w:p w:rsidR="006644BF" w:rsidRDefault="009C3D20">
      <w:pPr>
        <w:pStyle w:val="Titre2"/>
      </w:pPr>
      <w:r>
        <w:t>8.3 Streamlit App Blank Page</w:t>
      </w:r>
    </w:p>
    <w:p w:rsidR="006644BF" w:rsidRDefault="009C3D20">
      <w:r>
        <w:t>A blank page was shown when the Streamlit app was run due to missing Streamlit output commands.</w:t>
      </w:r>
      <w:r>
        <w:br/>
        <w:t>Testing a minimal example and ensuring the use of display commands such as 'st.write</w:t>
      </w:r>
      <w:r>
        <w:t>' helped fix the issue.</w:t>
      </w:r>
    </w:p>
    <w:p w:rsidR="006644BF" w:rsidRDefault="009C3D20">
      <w:pPr>
        <w:pStyle w:val="Titre2"/>
      </w:pPr>
      <w:r>
        <w:t>8.4 Dataset File Not Found Errors</w:t>
      </w:r>
    </w:p>
    <w:p w:rsidR="006644BF" w:rsidRDefault="009C3D20">
      <w:r>
        <w:t>Errors loading the dataset file stemmed from incorrect paths or the dataset file being missing from the expected directory.</w:t>
      </w:r>
      <w:r>
        <w:br/>
        <w:t>The solution was to ensure the dataset was placed in the correct folder an</w:t>
      </w:r>
      <w:r>
        <w:t>d loaded with the proper relative path.</w:t>
      </w:r>
    </w:p>
    <w:p w:rsidR="006644BF" w:rsidRDefault="009C3D20">
      <w:pPr>
        <w:pStyle w:val="Titre1"/>
      </w:pPr>
      <w:r>
        <w:t>9. Conclusion and Future Work</w:t>
      </w:r>
    </w:p>
    <w:p w:rsidR="006644BF" w:rsidRDefault="009C3D20">
      <w:r>
        <w:t>This project demonstrates the effective use of machine learning to predict healthcare billing amounts with an interactive interface.</w:t>
      </w:r>
      <w:r>
        <w:br/>
        <w:t>Future enhancements could include:</w:t>
      </w:r>
      <w:r>
        <w:br/>
        <w:t xml:space="preserve">- Incorporating </w:t>
      </w:r>
      <w:r>
        <w:t>more detailed patient data and external factors.</w:t>
      </w:r>
      <w:r>
        <w:br/>
        <w:t>- Trying alternative models such as Gradient Boosting or Neural Networks.</w:t>
      </w:r>
      <w:r>
        <w:br/>
        <w:t>- Adding model interpretability with SHAP or LIME.</w:t>
      </w:r>
      <w:r>
        <w:br/>
      </w:r>
      <w:r>
        <w:lastRenderedPageBreak/>
        <w:t>- Enabling users to upload their own datasets for prediction.</w:t>
      </w:r>
      <w:r>
        <w:br/>
        <w:t>- Deploying the appl</w:t>
      </w:r>
      <w:r>
        <w:t>ication on cloud platforms for wider accessibility.</w:t>
      </w:r>
    </w:p>
    <w:p w:rsidR="006644BF" w:rsidRDefault="009C3D20">
      <w:pPr>
        <w:pStyle w:val="Titre1"/>
      </w:pPr>
      <w:r>
        <w:t>10. References</w:t>
      </w:r>
    </w:p>
    <w:p w:rsidR="006644BF" w:rsidRDefault="009C3D20">
      <w:r>
        <w:t>- scikit-learn documentation: https://scikit-learn.org/stable/</w:t>
      </w:r>
      <w:r>
        <w:br/>
        <w:t>- Streamlit documentation: https://docs.streamlit.io/</w:t>
      </w:r>
      <w:r>
        <w:br/>
      </w:r>
      <w:bookmarkStart w:id="0" w:name="_GoBack"/>
      <w:bookmarkEnd w:id="0"/>
      <w:r>
        <w:t>- Healthcare dataset source (if applicable)</w:t>
      </w:r>
    </w:p>
    <w:sectPr w:rsidR="006644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4BF"/>
    <w:rsid w:val="009C3D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D01E6F"/>
  <w14:defaultImageDpi w14:val="300"/>
  <w15:docId w15:val="{313AE36E-6D7B-4729-9FFA-2F75161D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5A2165-2F33-4D49-8BB5-64175096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PARAPHONE NEFTA</cp:lastModifiedBy>
  <cp:revision>3</cp:revision>
  <dcterms:created xsi:type="dcterms:W3CDTF">2013-12-23T23:15:00Z</dcterms:created>
  <dcterms:modified xsi:type="dcterms:W3CDTF">2025-08-08T09:31:00Z</dcterms:modified>
  <cp:category/>
</cp:coreProperties>
</file>